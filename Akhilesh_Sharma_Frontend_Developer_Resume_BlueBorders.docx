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C9608" w14:textId="71BC9604" w:rsidR="00AB4B82" w:rsidRDefault="004E1251">
      <w:r>
        <w:rPr>
          <w:b/>
          <w:color w:val="0066CC"/>
          <w:sz w:val="40"/>
        </w:rPr>
        <w:t>AKHILESH SHARMA</w:t>
      </w:r>
      <w:r>
        <w:rPr>
          <w:b/>
          <w:color w:val="0066CC"/>
          <w:sz w:val="40"/>
        </w:rPr>
        <w:br/>
      </w:r>
      <w:r w:rsidR="0013308F">
        <w:rPr>
          <w:b/>
          <w:sz w:val="24"/>
        </w:rPr>
        <w:t>Software</w:t>
      </w:r>
      <w:r>
        <w:rPr>
          <w:b/>
          <w:sz w:val="24"/>
        </w:rPr>
        <w:t xml:space="preserve"> </w:t>
      </w:r>
      <w:r w:rsidR="0013308F">
        <w:rPr>
          <w:b/>
          <w:sz w:val="24"/>
        </w:rPr>
        <w:t>Developer</w:t>
      </w:r>
      <w:r>
        <w:rPr>
          <w:b/>
          <w:sz w:val="24"/>
        </w:rPr>
        <w:br/>
      </w:r>
    </w:p>
    <w:p w14:paraId="64E47C95" w14:textId="2862CB48" w:rsidR="00AB4B82" w:rsidRDefault="004E1251">
      <w:pPr>
        <w:spacing w:after="120"/>
      </w:pPr>
      <w:r>
        <w:t>123 Anywhere St., Akola | akhileshsh421@gmail.com |</w:t>
      </w:r>
      <w:r w:rsidR="0013308F">
        <w:t xml:space="preserve"> https://My P</w:t>
      </w:r>
      <w:r>
        <w:t>ortfolio.</w:t>
      </w:r>
      <w:r w:rsidR="0013308F">
        <w:t>netlify.app</w:t>
      </w:r>
    </w:p>
    <w:p w14:paraId="2C8C4B81" w14:textId="77777777" w:rsidR="00AB4B82" w:rsidRDefault="004E1251">
      <w:pPr>
        <w:pBdr>
          <w:top w:val="single" w:sz="6" w:space="1" w:color="0066CC"/>
          <w:bottom w:val="single" w:sz="6" w:space="1" w:color="0066CC"/>
        </w:pBdr>
      </w:pPr>
      <w:r>
        <w:rPr>
          <w:b/>
          <w:color w:val="0066CC"/>
        </w:rPr>
        <w:t>SUMMARY</w:t>
      </w:r>
    </w:p>
    <w:p w14:paraId="1D395281" w14:textId="37B7C13D" w:rsidR="00AB4B82" w:rsidRDefault="0013308F">
      <w:pPr>
        <w:spacing w:after="120"/>
      </w:pPr>
      <w:r>
        <w:t>Software</w:t>
      </w:r>
      <w:r w:rsidR="004E1251">
        <w:t xml:space="preserve"> Developer with a passion for building responsive and engaging user interfaces. Skilled in creating intuitive and dynamic web applications using modern frontend technologies. Proven experience in React, TypeScript, and RESTful APIs with a strong foundation in performance optimization and cross-browser compatibility.</w:t>
      </w:r>
    </w:p>
    <w:p w14:paraId="3B1EF302" w14:textId="77777777" w:rsidR="00AB4B82" w:rsidRDefault="004E1251">
      <w:pPr>
        <w:pBdr>
          <w:top w:val="single" w:sz="6" w:space="1" w:color="0066CC"/>
          <w:bottom w:val="single" w:sz="6" w:space="1" w:color="0066CC"/>
        </w:pBdr>
      </w:pPr>
      <w:r>
        <w:rPr>
          <w:b/>
          <w:color w:val="0066CC"/>
        </w:rPr>
        <w:t>TECHNICAL SKILLS</w:t>
      </w:r>
    </w:p>
    <w:p w14:paraId="2D5D6CE5" w14:textId="77777777" w:rsidR="00AB4B82" w:rsidRDefault="004E1251">
      <w:pPr>
        <w:spacing w:after="120"/>
      </w:pPr>
      <w:r>
        <w:t>HTML | CSS | JavaScript | React | Redux | TypeScript | Git | REST APIs | Responsive Design | UI/UX Principles</w:t>
      </w:r>
    </w:p>
    <w:p w14:paraId="74274682" w14:textId="77777777" w:rsidR="00AB4B82" w:rsidRDefault="004E1251">
      <w:pPr>
        <w:pBdr>
          <w:top w:val="single" w:sz="6" w:space="1" w:color="0066CC"/>
          <w:bottom w:val="single" w:sz="6" w:space="1" w:color="0066CC"/>
        </w:pBdr>
      </w:pPr>
      <w:r>
        <w:rPr>
          <w:b/>
          <w:color w:val="0066CC"/>
        </w:rPr>
        <w:t>PROFESSIONAL EXPERIENCE</w:t>
      </w:r>
    </w:p>
    <w:p w14:paraId="21C8E7B5" w14:textId="77777777" w:rsidR="00AB4B82" w:rsidRDefault="004E1251">
      <w:pPr>
        <w:spacing w:after="120"/>
      </w:pPr>
      <w:r>
        <w:rPr>
          <w:b/>
        </w:rPr>
        <w:t>Frontend Developer, Trading Analytics App</w:t>
      </w:r>
      <w:r>
        <w:rPr>
          <w:b/>
        </w:rPr>
        <w:br/>
      </w:r>
      <w:r>
        <w:t>Jan 2024 – Present</w:t>
      </w:r>
      <w:r>
        <w:br/>
        <w:t>• Built a responsive dashboard using React and Chart.js for real-time trading data visualization.</w:t>
      </w:r>
      <w:r>
        <w:br/>
        <w:t>• Improved page performance by 30% through code splitting and lazy loading.</w:t>
      </w:r>
      <w:r>
        <w:br/>
        <w:t>• Integrated REST APIs to fetch and display analytics data.</w:t>
      </w:r>
      <w:r>
        <w:br/>
      </w:r>
    </w:p>
    <w:p w14:paraId="336DD59C" w14:textId="77777777" w:rsidR="00AB4B82" w:rsidRDefault="004E1251">
      <w:pPr>
        <w:spacing w:after="120"/>
      </w:pPr>
      <w:r>
        <w:rPr>
          <w:b/>
        </w:rPr>
        <w:t>Frontend Intern, College Alumni Portal</w:t>
      </w:r>
      <w:r>
        <w:rPr>
          <w:b/>
        </w:rPr>
        <w:br/>
      </w:r>
      <w:r>
        <w:t>Aug 2023 – Dec 2023</w:t>
      </w:r>
      <w:r>
        <w:br/>
        <w:t>• Developed alumni profiles and event pages using React and Tailwind CSS.</w:t>
      </w:r>
      <w:r>
        <w:br/>
        <w:t>• Implemented user authentication and protected routes with React Router.</w:t>
      </w:r>
      <w:r>
        <w:br/>
        <w:t>• Collaborated with backend team on API integration.</w:t>
      </w:r>
      <w:r>
        <w:br/>
      </w:r>
    </w:p>
    <w:p w14:paraId="17A886C2" w14:textId="77777777" w:rsidR="00AB4B82" w:rsidRDefault="004E1251">
      <w:pPr>
        <w:pBdr>
          <w:top w:val="single" w:sz="6" w:space="1" w:color="0066CC"/>
          <w:bottom w:val="single" w:sz="6" w:space="1" w:color="0066CC"/>
        </w:pBdr>
      </w:pPr>
      <w:r>
        <w:rPr>
          <w:b/>
          <w:color w:val="0066CC"/>
        </w:rPr>
        <w:t>EDUCATION</w:t>
      </w:r>
    </w:p>
    <w:p w14:paraId="37468616" w14:textId="77777777" w:rsidR="00AB4B82" w:rsidRDefault="004E1251">
      <w:pPr>
        <w:spacing w:after="120"/>
      </w:pPr>
      <w:r>
        <w:rPr>
          <w:b/>
        </w:rPr>
        <w:t>Bachelor of Computer Applications</w:t>
      </w:r>
      <w:r>
        <w:rPr>
          <w:b/>
        </w:rPr>
        <w:br/>
      </w:r>
      <w:r>
        <w:t>G.H. Raisoni University | Expected Graduation: 2026</w:t>
      </w:r>
      <w:r>
        <w:br/>
      </w:r>
    </w:p>
    <w:p w14:paraId="2792CA04" w14:textId="77777777" w:rsidR="00AB4B82" w:rsidRDefault="004E1251">
      <w:pPr>
        <w:pBdr>
          <w:top w:val="single" w:sz="6" w:space="1" w:color="0066CC"/>
          <w:bottom w:val="single" w:sz="6" w:space="1" w:color="0066CC"/>
        </w:pBdr>
      </w:pPr>
      <w:r>
        <w:rPr>
          <w:b/>
          <w:color w:val="0066CC"/>
        </w:rPr>
        <w:t>ADDITIONAL INFORMATION</w:t>
      </w:r>
    </w:p>
    <w:p w14:paraId="455CD4FE" w14:textId="6F7D9D2B" w:rsidR="00AB4B82" w:rsidRDefault="004E1251">
      <w:r>
        <w:rPr>
          <w:b/>
        </w:rPr>
        <w:t xml:space="preserve">Languages: </w:t>
      </w:r>
      <w:r>
        <w:t>English, Hindi</w:t>
      </w:r>
      <w:r>
        <w:br/>
      </w:r>
      <w:r>
        <w:rPr>
          <w:b/>
        </w:rPr>
        <w:t xml:space="preserve">Certifications: </w:t>
      </w:r>
      <w:r w:rsidR="003E51B1">
        <w:t>Software</w:t>
      </w:r>
      <w:r>
        <w:t xml:space="preserve"> Developer Bootcamp, React Certification</w:t>
      </w:r>
      <w:r>
        <w:br/>
      </w:r>
      <w:r>
        <w:rPr>
          <w:b/>
        </w:rPr>
        <w:t xml:space="preserve">Awards/Activities: </w:t>
      </w:r>
      <w:r>
        <w:t>Built full-stack alumni portal, Recognized as 'Best Developer Intern' 2023</w:t>
      </w:r>
    </w:p>
    <w:sectPr w:rsidR="00AB4B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308F"/>
    <w:rsid w:val="0015074B"/>
    <w:rsid w:val="0029639D"/>
    <w:rsid w:val="00326F90"/>
    <w:rsid w:val="003E51B1"/>
    <w:rsid w:val="004E1251"/>
    <w:rsid w:val="00AA1D8D"/>
    <w:rsid w:val="00AB4B8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0BBC33"/>
  <w14:defaultImageDpi w14:val="300"/>
  <w15:docId w15:val="{E49A1EED-2921-4B66-9C3F-E15FE86A1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3308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0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Akhilesh Sharma</cp:lastModifiedBy>
  <cp:revision>3</cp:revision>
  <dcterms:created xsi:type="dcterms:W3CDTF">2013-12-23T23:15:00Z</dcterms:created>
  <dcterms:modified xsi:type="dcterms:W3CDTF">2025-06-07T16:07:00Z</dcterms:modified>
  <cp:category/>
</cp:coreProperties>
</file>